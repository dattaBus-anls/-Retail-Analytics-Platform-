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9C57F" w14:textId="77777777" w:rsidR="00B22A44" w:rsidRPr="00FE6B18" w:rsidRDefault="00B22A44" w:rsidP="00FE6B18">
      <w:pPr>
        <w:pStyle w:val="NoSpacing"/>
        <w:rPr>
          <w:rFonts w:ascii="Calibri" w:hAnsi="Calibri" w:cs="Calibri"/>
          <w:b/>
          <w:bCs/>
          <w:sz w:val="24"/>
          <w:szCs w:val="24"/>
          <w:u w:val="single"/>
        </w:rPr>
      </w:pPr>
      <w:r w:rsidRPr="00FE6B18">
        <w:rPr>
          <w:rFonts w:ascii="Calibri" w:hAnsi="Calibri" w:cs="Calibri"/>
          <w:b/>
          <w:bCs/>
          <w:sz w:val="24"/>
          <w:szCs w:val="24"/>
          <w:u w:val="single"/>
        </w:rPr>
        <w:t>Apu Datta</w:t>
      </w:r>
    </w:p>
    <w:p w14:paraId="165A8357" w14:textId="77777777" w:rsidR="00B22A44" w:rsidRPr="00FE6B18" w:rsidRDefault="00B22A44" w:rsidP="00FE6B18">
      <w:pPr>
        <w:pStyle w:val="NoSpacing"/>
        <w:rPr>
          <w:rFonts w:ascii="Calibri" w:hAnsi="Calibri" w:cs="Calibri"/>
          <w:sz w:val="24"/>
          <w:szCs w:val="24"/>
        </w:rPr>
      </w:pPr>
      <w:r w:rsidRPr="00FE6B18">
        <w:rPr>
          <w:rFonts w:ascii="Calibri" w:hAnsi="Calibri" w:cs="Calibri"/>
          <w:sz w:val="24"/>
          <w:szCs w:val="24"/>
        </w:rPr>
        <w:t xml:space="preserve">Data Mining and Visualization </w:t>
      </w:r>
    </w:p>
    <w:p w14:paraId="38BB222E" w14:textId="5DA3C408" w:rsidR="00B70B39" w:rsidRPr="00FE6B18" w:rsidRDefault="00B22A44" w:rsidP="00FE6B18">
      <w:pPr>
        <w:pStyle w:val="NoSpacing"/>
        <w:rPr>
          <w:rFonts w:ascii="Calibri" w:hAnsi="Calibri" w:cs="Calibri"/>
          <w:b/>
          <w:bCs/>
          <w:sz w:val="24"/>
          <w:szCs w:val="24"/>
          <w:u w:val="single"/>
        </w:rPr>
      </w:pPr>
      <w:r w:rsidRPr="00FE6B18">
        <w:rPr>
          <w:rFonts w:ascii="Calibri" w:hAnsi="Calibri" w:cs="Calibri"/>
          <w:b/>
          <w:bCs/>
          <w:sz w:val="24"/>
          <w:szCs w:val="24"/>
          <w:u w:val="single"/>
        </w:rPr>
        <w:t xml:space="preserve">Project: 2, Question 3: Customer Segmentation and Market Basket Analysis </w:t>
      </w:r>
    </w:p>
    <w:p w14:paraId="0EBF1512" w14:textId="77777777" w:rsidR="00F80637" w:rsidRPr="00FE6B18" w:rsidRDefault="00F80637" w:rsidP="00FE6B18">
      <w:pPr>
        <w:pStyle w:val="NoSpacing"/>
        <w:jc w:val="both"/>
        <w:rPr>
          <w:rFonts w:ascii="Calibri" w:hAnsi="Calibri" w:cs="Calibri"/>
          <w:sz w:val="12"/>
          <w:szCs w:val="12"/>
        </w:rPr>
      </w:pPr>
    </w:p>
    <w:p w14:paraId="18EB11E1" w14:textId="5CD68415" w:rsidR="00255286" w:rsidRPr="00FE6B18" w:rsidRDefault="00D86938"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Executive Summary</w:t>
      </w:r>
      <w:r w:rsidR="00255286" w:rsidRPr="00FE6B18">
        <w:rPr>
          <w:rFonts w:ascii="Calibri" w:hAnsi="Calibri" w:cs="Calibri"/>
          <w:b/>
          <w:bCs/>
          <w:sz w:val="24"/>
          <w:szCs w:val="24"/>
          <w:u w:val="single"/>
        </w:rPr>
        <w:t>:</w:t>
      </w:r>
    </w:p>
    <w:p w14:paraId="2DB71C33" w14:textId="77777777" w:rsidR="00255286" w:rsidRPr="00FE6B18" w:rsidRDefault="00255286" w:rsidP="00FE6B18">
      <w:pPr>
        <w:pStyle w:val="NoSpacing"/>
        <w:jc w:val="both"/>
        <w:rPr>
          <w:rFonts w:ascii="Calibri" w:hAnsi="Calibri" w:cs="Calibri"/>
          <w:sz w:val="6"/>
          <w:szCs w:val="6"/>
        </w:rPr>
      </w:pPr>
    </w:p>
    <w:p w14:paraId="6C9B9828" w14:textId="4DB089BA" w:rsidR="00B70B39" w:rsidRPr="00FE6B18" w:rsidRDefault="00D86938" w:rsidP="00FE6B18">
      <w:pPr>
        <w:pStyle w:val="NoSpacing"/>
        <w:jc w:val="both"/>
        <w:rPr>
          <w:rFonts w:ascii="Calibri" w:hAnsi="Calibri" w:cs="Calibri"/>
          <w:sz w:val="24"/>
          <w:szCs w:val="24"/>
        </w:rPr>
      </w:pPr>
      <w:r w:rsidRPr="00FE6B18">
        <w:rPr>
          <w:rFonts w:ascii="Calibri" w:hAnsi="Calibri" w:cs="Calibri"/>
          <w:sz w:val="24"/>
          <w:szCs w:val="24"/>
        </w:rPr>
        <w:t>This project focuses on understanding customer behavior and purchasing patterns using the Sample Superstore dataset</w:t>
      </w:r>
      <w:r w:rsidR="00E72A20" w:rsidRPr="00FE6B18">
        <w:rPr>
          <w:rFonts w:ascii="Calibri" w:hAnsi="Calibri" w:cs="Calibri"/>
          <w:sz w:val="24"/>
          <w:szCs w:val="24"/>
        </w:rPr>
        <w:t xml:space="preserve"> dow</w:t>
      </w:r>
      <w:r w:rsidR="007A42C5" w:rsidRPr="00FE6B18">
        <w:rPr>
          <w:rFonts w:ascii="Calibri" w:hAnsi="Calibri" w:cs="Calibri"/>
          <w:sz w:val="24"/>
          <w:szCs w:val="24"/>
        </w:rPr>
        <w:t xml:space="preserve">nloaded from </w:t>
      </w:r>
      <w:proofErr w:type="spellStart"/>
      <w:r w:rsidR="007A42C5" w:rsidRPr="00FE6B18">
        <w:rPr>
          <w:rFonts w:ascii="Calibri" w:hAnsi="Calibri" w:cs="Calibri"/>
          <w:sz w:val="24"/>
          <w:szCs w:val="24"/>
        </w:rPr>
        <w:t>kaggle</w:t>
      </w:r>
      <w:proofErr w:type="spellEnd"/>
      <w:r w:rsidRPr="00FE6B18">
        <w:rPr>
          <w:rFonts w:ascii="Calibri" w:hAnsi="Calibri" w:cs="Calibri"/>
          <w:sz w:val="24"/>
          <w:szCs w:val="24"/>
        </w:rPr>
        <w:t>. By combining customer segmentation with market basket analysis, the goal is to help decision makers identify distinct customer groups and uncover product combinations that drive sales. The findings enable more targeted marketing, optimized inventory management, and improved sales strategies.</w:t>
      </w:r>
    </w:p>
    <w:p w14:paraId="5AA043F8" w14:textId="77777777" w:rsidR="00255286" w:rsidRPr="00FE6B18" w:rsidRDefault="00255286" w:rsidP="00FE6B18">
      <w:pPr>
        <w:pStyle w:val="NoSpacing"/>
        <w:jc w:val="both"/>
        <w:rPr>
          <w:rFonts w:ascii="Calibri" w:hAnsi="Calibri" w:cs="Calibri"/>
          <w:sz w:val="10"/>
          <w:szCs w:val="10"/>
        </w:rPr>
      </w:pPr>
    </w:p>
    <w:p w14:paraId="282926DA" w14:textId="64C1A651" w:rsidR="00B70B39" w:rsidRPr="00FE6B18" w:rsidRDefault="00D86938"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Business Problem and Objectives</w:t>
      </w:r>
      <w:r w:rsidR="00255286" w:rsidRPr="00FE6B18">
        <w:rPr>
          <w:rFonts w:ascii="Calibri" w:hAnsi="Calibri" w:cs="Calibri"/>
          <w:b/>
          <w:bCs/>
          <w:sz w:val="24"/>
          <w:szCs w:val="24"/>
          <w:u w:val="single"/>
        </w:rPr>
        <w:t>:</w:t>
      </w:r>
    </w:p>
    <w:p w14:paraId="604FC687" w14:textId="77777777" w:rsidR="00255286" w:rsidRPr="00FE6B18" w:rsidRDefault="00255286" w:rsidP="00FE6B18">
      <w:pPr>
        <w:pStyle w:val="NoSpacing"/>
        <w:jc w:val="both"/>
        <w:rPr>
          <w:rFonts w:ascii="Calibri" w:hAnsi="Calibri" w:cs="Calibri"/>
          <w:sz w:val="8"/>
          <w:szCs w:val="8"/>
        </w:rPr>
      </w:pPr>
    </w:p>
    <w:p w14:paraId="4DC43776" w14:textId="515C6306" w:rsidR="00B70B39" w:rsidRPr="00FE6B18" w:rsidRDefault="00D86938" w:rsidP="00FE6B18">
      <w:pPr>
        <w:pStyle w:val="NoSpacing"/>
        <w:jc w:val="both"/>
        <w:rPr>
          <w:rFonts w:ascii="Calibri" w:hAnsi="Calibri" w:cs="Calibri"/>
          <w:sz w:val="24"/>
          <w:szCs w:val="24"/>
        </w:rPr>
      </w:pPr>
      <w:r w:rsidRPr="00FE6B18">
        <w:rPr>
          <w:rFonts w:ascii="Calibri" w:hAnsi="Calibri" w:cs="Calibri"/>
          <w:sz w:val="24"/>
          <w:szCs w:val="24"/>
        </w:rPr>
        <w:t>The Superstore dataset contains transactional data with details such as customer demographics, product categories, sales amounts, and order dates. However, without analytical processing, these records do not directly translate into strategic insights. The objective of this project is to segment customers into meaningful groups based on their purchase behavior and to discover associations between products that can inform cross selling and upselling strategies.</w:t>
      </w:r>
    </w:p>
    <w:p w14:paraId="7B908188" w14:textId="7523CA9E" w:rsidR="00B70B39" w:rsidRPr="00FE6B18" w:rsidRDefault="00B70B39" w:rsidP="00FE6B18">
      <w:pPr>
        <w:pStyle w:val="NoSpacing"/>
        <w:jc w:val="both"/>
        <w:rPr>
          <w:rFonts w:ascii="Calibri" w:hAnsi="Calibri" w:cs="Calibri"/>
          <w:b/>
          <w:bCs/>
          <w:sz w:val="10"/>
          <w:szCs w:val="10"/>
          <w:u w:val="single"/>
        </w:rPr>
      </w:pPr>
    </w:p>
    <w:p w14:paraId="32D1A963" w14:textId="6E392F14" w:rsidR="00255286" w:rsidRPr="00FE6B18" w:rsidRDefault="008B7CAD"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Data Foundation and Engineering</w:t>
      </w:r>
      <w:r w:rsidR="00FE6B18">
        <w:rPr>
          <w:rFonts w:ascii="Calibri" w:hAnsi="Calibri" w:cs="Calibri"/>
          <w:b/>
          <w:bCs/>
          <w:sz w:val="24"/>
          <w:szCs w:val="24"/>
          <w:u w:val="single"/>
        </w:rPr>
        <w:t>:</w:t>
      </w:r>
    </w:p>
    <w:p w14:paraId="3B4DA3CC" w14:textId="77777777" w:rsidR="00211E5B" w:rsidRPr="00FE6B18" w:rsidRDefault="00211E5B" w:rsidP="00FE6B18">
      <w:pPr>
        <w:pStyle w:val="NoSpacing"/>
        <w:jc w:val="both"/>
        <w:rPr>
          <w:rFonts w:ascii="Calibri" w:hAnsi="Calibri" w:cs="Calibri"/>
          <w:sz w:val="12"/>
          <w:szCs w:val="12"/>
        </w:rPr>
      </w:pPr>
    </w:p>
    <w:p w14:paraId="5B7C76F1" w14:textId="343796B9" w:rsidR="00211E5B" w:rsidRPr="00FE6B18" w:rsidRDefault="00211E5B" w:rsidP="00FE6B18">
      <w:pPr>
        <w:pStyle w:val="NoSpacing"/>
        <w:jc w:val="both"/>
        <w:rPr>
          <w:rFonts w:ascii="Calibri" w:hAnsi="Calibri" w:cs="Calibri"/>
          <w:sz w:val="24"/>
          <w:szCs w:val="24"/>
        </w:rPr>
      </w:pPr>
      <w:r w:rsidRPr="00FE6B18">
        <w:rPr>
          <w:rFonts w:ascii="Calibri" w:hAnsi="Calibri" w:cs="Calibri"/>
          <w:sz w:val="24"/>
          <w:szCs w:val="24"/>
        </w:rPr>
        <w:t xml:space="preserve">Our dataset captures 9,994 transactions from 793 customers over a </w:t>
      </w:r>
      <w:proofErr w:type="gramStart"/>
      <w:r w:rsidRPr="00FE6B18">
        <w:rPr>
          <w:rFonts w:ascii="Calibri" w:hAnsi="Calibri" w:cs="Calibri"/>
          <w:sz w:val="24"/>
          <w:szCs w:val="24"/>
        </w:rPr>
        <w:t>four</w:t>
      </w:r>
      <w:r w:rsidR="002F5575" w:rsidRPr="00FE6B18">
        <w:rPr>
          <w:rFonts w:ascii="Calibri" w:hAnsi="Calibri" w:cs="Calibri"/>
          <w:sz w:val="24"/>
          <w:szCs w:val="24"/>
        </w:rPr>
        <w:t xml:space="preserve"> </w:t>
      </w:r>
      <w:r w:rsidRPr="00FE6B18">
        <w:rPr>
          <w:rFonts w:ascii="Calibri" w:hAnsi="Calibri" w:cs="Calibri"/>
          <w:sz w:val="24"/>
          <w:szCs w:val="24"/>
        </w:rPr>
        <w:t>year</w:t>
      </w:r>
      <w:proofErr w:type="gramEnd"/>
      <w:r w:rsidRPr="00FE6B18">
        <w:rPr>
          <w:rFonts w:ascii="Calibri" w:hAnsi="Calibri" w:cs="Calibri"/>
          <w:sz w:val="24"/>
          <w:szCs w:val="24"/>
        </w:rPr>
        <w:t xml:space="preserve"> period (2014</w:t>
      </w:r>
      <w:r w:rsidR="002F5575" w:rsidRPr="00FE6B18">
        <w:rPr>
          <w:rFonts w:ascii="Calibri" w:hAnsi="Calibri" w:cs="Calibri"/>
          <w:sz w:val="24"/>
          <w:szCs w:val="24"/>
        </w:rPr>
        <w:t xml:space="preserve"> </w:t>
      </w:r>
      <w:r w:rsidRPr="00FE6B18">
        <w:rPr>
          <w:rFonts w:ascii="Calibri" w:hAnsi="Calibri" w:cs="Calibri"/>
          <w:sz w:val="24"/>
          <w:szCs w:val="24"/>
        </w:rPr>
        <w:t>2017), covering 1,850</w:t>
      </w:r>
      <w:r w:rsidR="002F5575" w:rsidRPr="00FE6B18">
        <w:rPr>
          <w:rFonts w:ascii="Calibri" w:hAnsi="Calibri" w:cs="Calibri"/>
          <w:sz w:val="24"/>
          <w:szCs w:val="24"/>
        </w:rPr>
        <w:t xml:space="preserve"> plus</w:t>
      </w:r>
      <w:r w:rsidRPr="00FE6B18">
        <w:rPr>
          <w:rFonts w:ascii="Calibri" w:hAnsi="Calibri" w:cs="Calibri"/>
          <w:sz w:val="24"/>
          <w:szCs w:val="24"/>
        </w:rPr>
        <w:t xml:space="preserve"> unique products in Technology, Furniture, and Office Supplies across four regions. This gives us a rich, multi-year view of customer behavior, sales, and profit trends.</w:t>
      </w:r>
      <w:r w:rsidR="002F5575" w:rsidRPr="00FE6B18">
        <w:rPr>
          <w:rFonts w:ascii="Calibri" w:hAnsi="Calibri" w:cs="Calibri"/>
          <w:sz w:val="24"/>
          <w:szCs w:val="24"/>
        </w:rPr>
        <w:t xml:space="preserve"> </w:t>
      </w:r>
      <w:r w:rsidR="002A1D7C" w:rsidRPr="00FE6B18">
        <w:rPr>
          <w:rFonts w:ascii="Calibri" w:hAnsi="Calibri" w:cs="Calibri"/>
          <w:sz w:val="24"/>
          <w:szCs w:val="24"/>
        </w:rPr>
        <w:t>I</w:t>
      </w:r>
      <w:r w:rsidR="008E150D" w:rsidRPr="00FE6B18">
        <w:rPr>
          <w:rFonts w:ascii="Calibri" w:hAnsi="Calibri" w:cs="Calibri"/>
          <w:sz w:val="24"/>
          <w:szCs w:val="24"/>
        </w:rPr>
        <w:t xml:space="preserve"> </w:t>
      </w:r>
      <w:r w:rsidR="002F5575" w:rsidRPr="00FE6B18">
        <w:rPr>
          <w:rFonts w:ascii="Calibri" w:hAnsi="Calibri" w:cs="Calibri"/>
          <w:sz w:val="24"/>
          <w:szCs w:val="24"/>
        </w:rPr>
        <w:t xml:space="preserve">have </w:t>
      </w:r>
      <w:r w:rsidR="008E150D" w:rsidRPr="00FE6B18">
        <w:rPr>
          <w:rFonts w:ascii="Calibri" w:hAnsi="Calibri" w:cs="Calibri"/>
          <w:sz w:val="24"/>
          <w:szCs w:val="24"/>
        </w:rPr>
        <w:t>enhanced RFM analysis with richer customer insights</w:t>
      </w:r>
      <w:r w:rsidR="002F5575" w:rsidRPr="00FE6B18">
        <w:rPr>
          <w:rFonts w:ascii="Calibri" w:hAnsi="Calibri" w:cs="Calibri"/>
          <w:sz w:val="24"/>
          <w:szCs w:val="24"/>
        </w:rPr>
        <w:t xml:space="preserve"> </w:t>
      </w:r>
      <w:r w:rsidR="008E150D" w:rsidRPr="00FE6B18">
        <w:rPr>
          <w:rFonts w:ascii="Calibri" w:hAnsi="Calibri" w:cs="Calibri"/>
          <w:sz w:val="24"/>
          <w:szCs w:val="24"/>
        </w:rPr>
        <w:t>diversity of products bought, cross</w:t>
      </w:r>
      <w:r w:rsidR="002F5575" w:rsidRPr="00FE6B18">
        <w:rPr>
          <w:rFonts w:ascii="Calibri" w:hAnsi="Calibri" w:cs="Calibri"/>
          <w:sz w:val="24"/>
          <w:szCs w:val="24"/>
        </w:rPr>
        <w:t xml:space="preserve"> </w:t>
      </w:r>
      <w:r w:rsidR="008E150D" w:rsidRPr="00FE6B18">
        <w:rPr>
          <w:rFonts w:ascii="Calibri" w:hAnsi="Calibri" w:cs="Calibri"/>
          <w:sz w:val="24"/>
          <w:szCs w:val="24"/>
        </w:rPr>
        <w:t>category purchasing, buying frequency, profitability, and regional focus</w:t>
      </w:r>
      <w:r w:rsidR="002F5575" w:rsidRPr="00FE6B18">
        <w:rPr>
          <w:rFonts w:ascii="Calibri" w:hAnsi="Calibri" w:cs="Calibri"/>
          <w:sz w:val="24"/>
          <w:szCs w:val="24"/>
        </w:rPr>
        <w:t xml:space="preserve"> </w:t>
      </w:r>
      <w:r w:rsidR="008E150D" w:rsidRPr="00FE6B18">
        <w:rPr>
          <w:rFonts w:ascii="Calibri" w:hAnsi="Calibri" w:cs="Calibri"/>
          <w:sz w:val="24"/>
          <w:szCs w:val="24"/>
        </w:rPr>
        <w:t>while ensuring data accuracy through outlier removal, missing value handling, and transaction validation.</w:t>
      </w:r>
    </w:p>
    <w:p w14:paraId="3B8AB486" w14:textId="77777777" w:rsidR="002F5575" w:rsidRPr="00FE6B18" w:rsidRDefault="002F5575" w:rsidP="00FE6B18">
      <w:pPr>
        <w:pStyle w:val="NoSpacing"/>
        <w:jc w:val="both"/>
        <w:rPr>
          <w:rFonts w:ascii="Calibri" w:hAnsi="Calibri" w:cs="Calibri"/>
          <w:b/>
          <w:bCs/>
          <w:sz w:val="12"/>
          <w:szCs w:val="12"/>
          <w:u w:val="single"/>
        </w:rPr>
      </w:pPr>
    </w:p>
    <w:p w14:paraId="07A654DB" w14:textId="37235F18" w:rsidR="00872C93" w:rsidRPr="00FE6B18" w:rsidRDefault="00872C93"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 xml:space="preserve">Methodology &amp; Technology: </w:t>
      </w:r>
    </w:p>
    <w:p w14:paraId="28C26E34" w14:textId="77777777" w:rsidR="00872C93" w:rsidRPr="00FE6B18" w:rsidRDefault="00872C93" w:rsidP="00FE6B18">
      <w:pPr>
        <w:pStyle w:val="NoSpacing"/>
        <w:jc w:val="both"/>
        <w:rPr>
          <w:rFonts w:ascii="Calibri" w:hAnsi="Calibri" w:cs="Calibri"/>
          <w:b/>
          <w:bCs/>
          <w:sz w:val="10"/>
          <w:szCs w:val="10"/>
          <w:u w:val="single"/>
        </w:rPr>
      </w:pPr>
    </w:p>
    <w:p w14:paraId="469D1A7F" w14:textId="1C4CE7E6" w:rsidR="00255286" w:rsidRPr="00FE6B18" w:rsidRDefault="00CD272C" w:rsidP="00FE6B18">
      <w:pPr>
        <w:pStyle w:val="NoSpacing"/>
        <w:jc w:val="both"/>
        <w:rPr>
          <w:rFonts w:ascii="Calibri" w:hAnsi="Calibri" w:cs="Calibri"/>
          <w:sz w:val="24"/>
          <w:szCs w:val="24"/>
        </w:rPr>
      </w:pPr>
      <w:r w:rsidRPr="00FE6B18">
        <w:rPr>
          <w:rFonts w:ascii="Calibri" w:hAnsi="Calibri" w:cs="Calibri"/>
          <w:sz w:val="24"/>
          <w:szCs w:val="24"/>
        </w:rPr>
        <w:t xml:space="preserve">I have built customer intelligence system on two analytical pillars: segmentation and market basket analysis. For </w:t>
      </w:r>
      <w:r w:rsidRPr="00FE6B18">
        <w:rPr>
          <w:rFonts w:ascii="Calibri" w:hAnsi="Calibri" w:cs="Calibri"/>
          <w:b/>
          <w:bCs/>
          <w:sz w:val="24"/>
          <w:szCs w:val="24"/>
        </w:rPr>
        <w:t>customer segmentation</w:t>
      </w:r>
      <w:r w:rsidRPr="00FE6B18">
        <w:rPr>
          <w:rFonts w:ascii="Calibri" w:hAnsi="Calibri" w:cs="Calibri"/>
          <w:sz w:val="24"/>
          <w:szCs w:val="24"/>
        </w:rPr>
        <w:t xml:space="preserve">, </w:t>
      </w:r>
      <w:r w:rsidR="00ED1A8A" w:rsidRPr="00FE6B18">
        <w:rPr>
          <w:rFonts w:ascii="Calibri" w:hAnsi="Calibri" w:cs="Calibri"/>
          <w:sz w:val="24"/>
          <w:szCs w:val="24"/>
        </w:rPr>
        <w:t>I have</w:t>
      </w:r>
      <w:r w:rsidRPr="00FE6B18">
        <w:rPr>
          <w:rFonts w:ascii="Calibri" w:hAnsi="Calibri" w:cs="Calibri"/>
          <w:sz w:val="24"/>
          <w:szCs w:val="24"/>
        </w:rPr>
        <w:t xml:space="preserve"> used </w:t>
      </w:r>
      <w:r w:rsidRPr="00FE6B18">
        <w:rPr>
          <w:rFonts w:ascii="Calibri" w:hAnsi="Calibri" w:cs="Calibri"/>
          <w:b/>
          <w:bCs/>
          <w:sz w:val="24"/>
          <w:szCs w:val="24"/>
        </w:rPr>
        <w:t>K</w:t>
      </w:r>
      <w:r w:rsidR="002E1A74" w:rsidRPr="00FE6B18">
        <w:rPr>
          <w:rFonts w:ascii="Calibri" w:hAnsi="Calibri" w:cs="Calibri"/>
          <w:b/>
          <w:bCs/>
          <w:sz w:val="24"/>
          <w:szCs w:val="24"/>
        </w:rPr>
        <w:t xml:space="preserve"> </w:t>
      </w:r>
      <w:r w:rsidRPr="00FE6B18">
        <w:rPr>
          <w:rFonts w:ascii="Calibri" w:hAnsi="Calibri" w:cs="Calibri"/>
          <w:b/>
          <w:bCs/>
          <w:sz w:val="24"/>
          <w:szCs w:val="24"/>
        </w:rPr>
        <w:t>Means clustering</w:t>
      </w:r>
      <w:r w:rsidRPr="00FE6B18">
        <w:rPr>
          <w:rFonts w:ascii="Calibri" w:hAnsi="Calibri" w:cs="Calibri"/>
          <w:sz w:val="24"/>
          <w:szCs w:val="24"/>
        </w:rPr>
        <w:t xml:space="preserve"> on standardized features, optimizing the model with the </w:t>
      </w:r>
      <w:r w:rsidRPr="00FE6B18">
        <w:rPr>
          <w:rFonts w:ascii="Calibri" w:hAnsi="Calibri" w:cs="Calibri"/>
          <w:b/>
          <w:bCs/>
          <w:sz w:val="24"/>
          <w:szCs w:val="24"/>
        </w:rPr>
        <w:t>Elbow Method</w:t>
      </w:r>
      <w:r w:rsidRPr="00FE6B18">
        <w:rPr>
          <w:rFonts w:ascii="Calibri" w:hAnsi="Calibri" w:cs="Calibri"/>
          <w:sz w:val="24"/>
          <w:szCs w:val="24"/>
        </w:rPr>
        <w:t xml:space="preserve">, </w:t>
      </w:r>
      <w:r w:rsidRPr="00FE6B18">
        <w:rPr>
          <w:rFonts w:ascii="Calibri" w:hAnsi="Calibri" w:cs="Calibri"/>
          <w:b/>
          <w:bCs/>
          <w:sz w:val="24"/>
          <w:szCs w:val="24"/>
        </w:rPr>
        <w:t>Silhouette Score</w:t>
      </w:r>
      <w:r w:rsidRPr="00FE6B18">
        <w:rPr>
          <w:rFonts w:ascii="Calibri" w:hAnsi="Calibri" w:cs="Calibri"/>
          <w:sz w:val="24"/>
          <w:szCs w:val="24"/>
        </w:rPr>
        <w:t xml:space="preserve"> (0.67), and </w:t>
      </w:r>
      <w:r w:rsidRPr="00FE6B18">
        <w:rPr>
          <w:rFonts w:ascii="Calibri" w:hAnsi="Calibri" w:cs="Calibri"/>
          <w:b/>
          <w:bCs/>
          <w:sz w:val="24"/>
          <w:szCs w:val="24"/>
        </w:rPr>
        <w:t>Davies-Bouldin Index</w:t>
      </w:r>
      <w:r w:rsidRPr="00FE6B18">
        <w:rPr>
          <w:rFonts w:ascii="Calibri" w:hAnsi="Calibri" w:cs="Calibri"/>
          <w:sz w:val="24"/>
          <w:szCs w:val="24"/>
        </w:rPr>
        <w:t xml:space="preserve"> for validation. To ensure robustness, </w:t>
      </w:r>
      <w:r w:rsidR="00B1721E" w:rsidRPr="00FE6B18">
        <w:rPr>
          <w:rFonts w:ascii="Calibri" w:hAnsi="Calibri" w:cs="Calibri"/>
          <w:sz w:val="24"/>
          <w:szCs w:val="24"/>
        </w:rPr>
        <w:t>I have</w:t>
      </w:r>
      <w:r w:rsidRPr="00FE6B18">
        <w:rPr>
          <w:rFonts w:ascii="Calibri" w:hAnsi="Calibri" w:cs="Calibri"/>
          <w:sz w:val="24"/>
          <w:szCs w:val="24"/>
        </w:rPr>
        <w:t xml:space="preserve"> compared results with </w:t>
      </w:r>
      <w:r w:rsidRPr="00FE6B18">
        <w:rPr>
          <w:rFonts w:ascii="Calibri" w:hAnsi="Calibri" w:cs="Calibri"/>
          <w:b/>
          <w:bCs/>
          <w:sz w:val="24"/>
          <w:szCs w:val="24"/>
        </w:rPr>
        <w:t>Hierarchical Clustering</w:t>
      </w:r>
      <w:r w:rsidRPr="00FE6B18">
        <w:rPr>
          <w:rFonts w:ascii="Calibri" w:hAnsi="Calibri" w:cs="Calibri"/>
          <w:sz w:val="24"/>
          <w:szCs w:val="24"/>
        </w:rPr>
        <w:t xml:space="preserve"> and </w:t>
      </w:r>
      <w:r w:rsidRPr="00FE6B18">
        <w:rPr>
          <w:rFonts w:ascii="Calibri" w:hAnsi="Calibri" w:cs="Calibri"/>
          <w:b/>
          <w:bCs/>
          <w:sz w:val="24"/>
          <w:szCs w:val="24"/>
        </w:rPr>
        <w:t>DBSCAN</w:t>
      </w:r>
      <w:r w:rsidRPr="00FE6B18">
        <w:rPr>
          <w:rFonts w:ascii="Calibri" w:hAnsi="Calibri" w:cs="Calibri"/>
          <w:sz w:val="24"/>
          <w:szCs w:val="24"/>
        </w:rPr>
        <w:t xml:space="preserve">, achieving an 84% match in segment assignments. For </w:t>
      </w:r>
      <w:r w:rsidRPr="00FE6B18">
        <w:rPr>
          <w:rFonts w:ascii="Calibri" w:hAnsi="Calibri" w:cs="Calibri"/>
          <w:b/>
          <w:bCs/>
          <w:sz w:val="24"/>
          <w:szCs w:val="24"/>
        </w:rPr>
        <w:t>market basket analysis</w:t>
      </w:r>
      <w:r w:rsidRPr="00FE6B18">
        <w:rPr>
          <w:rFonts w:ascii="Calibri" w:hAnsi="Calibri" w:cs="Calibri"/>
          <w:sz w:val="24"/>
          <w:szCs w:val="24"/>
        </w:rPr>
        <w:t xml:space="preserve">, </w:t>
      </w:r>
      <w:r w:rsidR="00B1721E" w:rsidRPr="00FE6B18">
        <w:rPr>
          <w:rFonts w:ascii="Calibri" w:hAnsi="Calibri" w:cs="Calibri"/>
          <w:sz w:val="24"/>
          <w:szCs w:val="24"/>
        </w:rPr>
        <w:t>I have</w:t>
      </w:r>
      <w:r w:rsidRPr="00FE6B18">
        <w:rPr>
          <w:rFonts w:ascii="Calibri" w:hAnsi="Calibri" w:cs="Calibri"/>
          <w:sz w:val="24"/>
          <w:szCs w:val="24"/>
        </w:rPr>
        <w:t xml:space="preserve"> implemented the </w:t>
      </w:r>
      <w:proofErr w:type="spellStart"/>
      <w:r w:rsidRPr="00FE6B18">
        <w:rPr>
          <w:rFonts w:ascii="Calibri" w:hAnsi="Calibri" w:cs="Calibri"/>
          <w:b/>
          <w:bCs/>
          <w:sz w:val="24"/>
          <w:szCs w:val="24"/>
        </w:rPr>
        <w:t>Apriori</w:t>
      </w:r>
      <w:proofErr w:type="spellEnd"/>
      <w:r w:rsidRPr="00FE6B18">
        <w:rPr>
          <w:rFonts w:ascii="Calibri" w:hAnsi="Calibri" w:cs="Calibri"/>
          <w:b/>
          <w:bCs/>
          <w:sz w:val="24"/>
          <w:szCs w:val="24"/>
        </w:rPr>
        <w:t xml:space="preserve"> algorithm</w:t>
      </w:r>
      <w:r w:rsidRPr="00FE6B18">
        <w:rPr>
          <w:rFonts w:ascii="Calibri" w:hAnsi="Calibri" w:cs="Calibri"/>
          <w:sz w:val="24"/>
          <w:szCs w:val="24"/>
        </w:rPr>
        <w:t xml:space="preserve"> with a </w:t>
      </w:r>
      <w:r w:rsidRPr="00FE6B18">
        <w:rPr>
          <w:rFonts w:ascii="Calibri" w:hAnsi="Calibri" w:cs="Calibri"/>
          <w:b/>
          <w:bCs/>
          <w:sz w:val="24"/>
          <w:szCs w:val="24"/>
        </w:rPr>
        <w:t>1.2% minimum support</w:t>
      </w:r>
      <w:r w:rsidRPr="00FE6B18">
        <w:rPr>
          <w:rFonts w:ascii="Calibri" w:hAnsi="Calibri" w:cs="Calibri"/>
          <w:sz w:val="24"/>
          <w:szCs w:val="24"/>
        </w:rPr>
        <w:t xml:space="preserve"> and </w:t>
      </w:r>
      <w:r w:rsidRPr="00FE6B18">
        <w:rPr>
          <w:rFonts w:ascii="Calibri" w:hAnsi="Calibri" w:cs="Calibri"/>
          <w:b/>
          <w:bCs/>
          <w:sz w:val="24"/>
          <w:szCs w:val="24"/>
        </w:rPr>
        <w:t>28% minimum confidence</w:t>
      </w:r>
      <w:r w:rsidRPr="00FE6B18">
        <w:rPr>
          <w:rFonts w:ascii="Calibri" w:hAnsi="Calibri" w:cs="Calibri"/>
          <w:sz w:val="24"/>
          <w:szCs w:val="24"/>
        </w:rPr>
        <w:t xml:space="preserve">, complemented by advanced metrics like </w:t>
      </w:r>
      <w:r w:rsidRPr="00FE6B18">
        <w:rPr>
          <w:rFonts w:ascii="Calibri" w:hAnsi="Calibri" w:cs="Calibri"/>
          <w:b/>
          <w:bCs/>
          <w:sz w:val="24"/>
          <w:szCs w:val="24"/>
        </w:rPr>
        <w:t>Lift, Conviction, and Leverage</w:t>
      </w:r>
      <w:r w:rsidRPr="00FE6B18">
        <w:rPr>
          <w:rFonts w:ascii="Calibri" w:hAnsi="Calibri" w:cs="Calibri"/>
          <w:sz w:val="24"/>
          <w:szCs w:val="24"/>
        </w:rPr>
        <w:t xml:space="preserve">. </w:t>
      </w:r>
    </w:p>
    <w:p w14:paraId="47ACE13C" w14:textId="77777777" w:rsidR="00872C93" w:rsidRPr="00FE6B18" w:rsidRDefault="00872C93" w:rsidP="00FE6B18">
      <w:pPr>
        <w:pStyle w:val="NoSpacing"/>
        <w:jc w:val="both"/>
        <w:rPr>
          <w:rFonts w:ascii="Calibri" w:hAnsi="Calibri" w:cs="Calibri"/>
          <w:sz w:val="24"/>
          <w:szCs w:val="24"/>
        </w:rPr>
      </w:pPr>
    </w:p>
    <w:p w14:paraId="349E3D68" w14:textId="3B105F1D" w:rsidR="00F80637" w:rsidRPr="00FE6B18" w:rsidRDefault="00D86938"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Key Findings</w:t>
      </w:r>
      <w:r w:rsidR="00FE6B18" w:rsidRPr="00FE6B18">
        <w:rPr>
          <w:rFonts w:ascii="Calibri" w:hAnsi="Calibri" w:cs="Calibri"/>
          <w:b/>
          <w:bCs/>
          <w:sz w:val="24"/>
          <w:szCs w:val="24"/>
          <w:u w:val="single"/>
        </w:rPr>
        <w:t>:</w:t>
      </w:r>
    </w:p>
    <w:p w14:paraId="41035D16" w14:textId="77777777" w:rsidR="002E1A74" w:rsidRPr="00FE6B18" w:rsidRDefault="002E1A74" w:rsidP="00FE6B18">
      <w:pPr>
        <w:pStyle w:val="NoSpacing"/>
        <w:jc w:val="both"/>
        <w:rPr>
          <w:rFonts w:ascii="Calibri" w:hAnsi="Calibri" w:cs="Calibri"/>
          <w:sz w:val="16"/>
          <w:szCs w:val="16"/>
        </w:rPr>
      </w:pPr>
    </w:p>
    <w:p w14:paraId="2C0586E0" w14:textId="3357AD6D" w:rsidR="000E1A25" w:rsidRPr="00FE6B18" w:rsidRDefault="000E1A25" w:rsidP="00FE6B18">
      <w:pPr>
        <w:pStyle w:val="NoSpacing"/>
        <w:jc w:val="both"/>
        <w:rPr>
          <w:rFonts w:ascii="Calibri" w:hAnsi="Calibri" w:cs="Calibri"/>
          <w:sz w:val="24"/>
          <w:szCs w:val="24"/>
        </w:rPr>
      </w:pPr>
      <w:r w:rsidRPr="00FE6B18">
        <w:rPr>
          <w:rFonts w:ascii="Calibri" w:hAnsi="Calibri" w:cs="Calibri"/>
          <w:sz w:val="24"/>
          <w:szCs w:val="24"/>
        </w:rPr>
        <w:t>I have identified four key customer segments</w:t>
      </w:r>
      <w:r w:rsidR="00950B9C" w:rsidRPr="00FE6B18">
        <w:rPr>
          <w:rFonts w:ascii="Calibri" w:hAnsi="Calibri" w:cs="Calibri"/>
          <w:sz w:val="24"/>
          <w:szCs w:val="24"/>
        </w:rPr>
        <w:t xml:space="preserve"> </w:t>
      </w:r>
      <w:r w:rsidRPr="00FE6B18">
        <w:rPr>
          <w:rFonts w:ascii="Calibri" w:hAnsi="Calibri" w:cs="Calibri"/>
          <w:sz w:val="24"/>
          <w:szCs w:val="24"/>
        </w:rPr>
        <w:t>Champions, Loyal Customers, Potential Loyalists, and At-Risk Customers</w:t>
      </w:r>
      <w:r w:rsidR="00950B9C" w:rsidRPr="00FE6B18">
        <w:rPr>
          <w:rFonts w:ascii="Calibri" w:hAnsi="Calibri" w:cs="Calibri"/>
          <w:sz w:val="24"/>
          <w:szCs w:val="24"/>
        </w:rPr>
        <w:t xml:space="preserve"> </w:t>
      </w:r>
      <w:r w:rsidRPr="00FE6B18">
        <w:rPr>
          <w:rFonts w:ascii="Calibri" w:hAnsi="Calibri" w:cs="Calibri"/>
          <w:sz w:val="24"/>
          <w:szCs w:val="24"/>
        </w:rPr>
        <w:t xml:space="preserve">with tailored strategies projected to deliver 2.8x–5.2x ROI. Champions generate the highest revenue per customer and profit margins, making them ideal for VIP and advocacy programs, while Loyal Customers show strong frequency </w:t>
      </w:r>
      <w:r w:rsidRPr="00FE6B18">
        <w:rPr>
          <w:rFonts w:ascii="Calibri" w:hAnsi="Calibri" w:cs="Calibri"/>
          <w:sz w:val="24"/>
          <w:szCs w:val="24"/>
        </w:rPr>
        <w:lastRenderedPageBreak/>
        <w:t xml:space="preserve">and </w:t>
      </w:r>
      <w:r w:rsidR="00E95672" w:rsidRPr="00FE6B18">
        <w:rPr>
          <w:rFonts w:ascii="Calibri" w:hAnsi="Calibri" w:cs="Calibri"/>
          <w:sz w:val="24"/>
          <w:szCs w:val="24"/>
        </w:rPr>
        <w:t>upselling</w:t>
      </w:r>
      <w:r w:rsidRPr="00FE6B18">
        <w:rPr>
          <w:rFonts w:ascii="Calibri" w:hAnsi="Calibri" w:cs="Calibri"/>
          <w:sz w:val="24"/>
          <w:szCs w:val="24"/>
        </w:rPr>
        <w:t xml:space="preserve"> potential. Potential Loyalists offer the largest growth opportunity, and At-Risk Customers need targeted win-back campaigns.</w:t>
      </w:r>
    </w:p>
    <w:p w14:paraId="27574F77" w14:textId="77777777" w:rsidR="00E95672" w:rsidRPr="00FE6B18" w:rsidRDefault="00E95672" w:rsidP="00FE6B18">
      <w:pPr>
        <w:pStyle w:val="NoSpacing"/>
        <w:jc w:val="both"/>
        <w:rPr>
          <w:rFonts w:ascii="Calibri" w:hAnsi="Calibri" w:cs="Calibri"/>
          <w:sz w:val="24"/>
          <w:szCs w:val="24"/>
        </w:rPr>
      </w:pPr>
    </w:p>
    <w:p w14:paraId="39D796CC" w14:textId="7B2A7855" w:rsidR="00242E9E" w:rsidRPr="00FE6B18" w:rsidRDefault="00D86938"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Business Recommendations</w:t>
      </w:r>
      <w:r w:rsidR="00F80637" w:rsidRPr="00FE6B18">
        <w:rPr>
          <w:rFonts w:ascii="Calibri" w:hAnsi="Calibri" w:cs="Calibri"/>
          <w:b/>
          <w:bCs/>
          <w:sz w:val="24"/>
          <w:szCs w:val="24"/>
          <w:u w:val="single"/>
        </w:rPr>
        <w:t>:</w:t>
      </w:r>
    </w:p>
    <w:p w14:paraId="6A041F23" w14:textId="77777777" w:rsidR="00242E9E" w:rsidRPr="00FE6B18" w:rsidRDefault="00242E9E" w:rsidP="00FE6B18">
      <w:pPr>
        <w:pStyle w:val="NoSpacing"/>
        <w:jc w:val="both"/>
        <w:rPr>
          <w:rFonts w:ascii="Calibri" w:hAnsi="Calibri" w:cs="Calibri"/>
          <w:sz w:val="12"/>
          <w:szCs w:val="12"/>
        </w:rPr>
      </w:pPr>
    </w:p>
    <w:p w14:paraId="0B06B7AC" w14:textId="1E251054" w:rsidR="00811A5B" w:rsidRPr="00FE6B18" w:rsidRDefault="006F4EF3" w:rsidP="00FE6B18">
      <w:pPr>
        <w:pStyle w:val="NoSpacing"/>
        <w:jc w:val="both"/>
        <w:rPr>
          <w:rFonts w:ascii="Calibri" w:hAnsi="Calibri" w:cs="Calibri"/>
          <w:sz w:val="24"/>
          <w:szCs w:val="24"/>
        </w:rPr>
      </w:pPr>
      <w:r w:rsidRPr="00FE6B18">
        <w:rPr>
          <w:rFonts w:ascii="Calibri" w:hAnsi="Calibri" w:cs="Calibri"/>
          <w:sz w:val="24"/>
          <w:szCs w:val="24"/>
        </w:rPr>
        <w:t xml:space="preserve">I </w:t>
      </w:r>
      <w:r w:rsidR="00F5335B" w:rsidRPr="00FE6B18">
        <w:rPr>
          <w:rFonts w:ascii="Calibri" w:hAnsi="Calibri" w:cs="Calibri"/>
          <w:sz w:val="24"/>
          <w:szCs w:val="24"/>
        </w:rPr>
        <w:t>suggest</w:t>
      </w:r>
      <w:r w:rsidR="0008769A" w:rsidRPr="00FE6B18">
        <w:rPr>
          <w:rFonts w:ascii="Calibri" w:hAnsi="Calibri" w:cs="Calibri"/>
          <w:sz w:val="24"/>
          <w:szCs w:val="24"/>
        </w:rPr>
        <w:t xml:space="preserve"> </w:t>
      </w:r>
      <w:r w:rsidRPr="00FE6B18">
        <w:rPr>
          <w:rFonts w:ascii="Calibri" w:hAnsi="Calibri" w:cs="Calibri"/>
          <w:sz w:val="24"/>
          <w:szCs w:val="24"/>
        </w:rPr>
        <w:t>personalized strategies for each customer group special VIP perks for top buyers, re-engagement offers for those at risk, and smart product bundles to lift sales. Quick actions like VIP program launches and repeat-purchase campaigns will deliver fast results, while longer-term moves like dynamic pricing and predictive recommendations will fuel sustained growth</w:t>
      </w:r>
      <w:r w:rsidR="004A4E4F" w:rsidRPr="00FE6B18">
        <w:rPr>
          <w:rFonts w:ascii="Calibri" w:hAnsi="Calibri" w:cs="Calibri"/>
          <w:sz w:val="24"/>
          <w:szCs w:val="24"/>
        </w:rPr>
        <w:t xml:space="preserve">. </w:t>
      </w:r>
    </w:p>
    <w:p w14:paraId="02729A0F" w14:textId="77777777" w:rsidR="006F4EF3" w:rsidRPr="00FE6B18" w:rsidRDefault="006F4EF3" w:rsidP="00FE6B18">
      <w:pPr>
        <w:pStyle w:val="NoSpacing"/>
        <w:jc w:val="both"/>
        <w:rPr>
          <w:rFonts w:ascii="Calibri" w:hAnsi="Calibri" w:cs="Calibri"/>
          <w:sz w:val="24"/>
          <w:szCs w:val="24"/>
        </w:rPr>
      </w:pPr>
    </w:p>
    <w:p w14:paraId="41019C9E" w14:textId="02D31E92" w:rsidR="00B70B39" w:rsidRPr="00FE6B18" w:rsidRDefault="00D86938"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Limitations and Next Steps</w:t>
      </w:r>
      <w:r w:rsidR="00F80637" w:rsidRPr="00FE6B18">
        <w:rPr>
          <w:rFonts w:ascii="Calibri" w:hAnsi="Calibri" w:cs="Calibri"/>
          <w:b/>
          <w:bCs/>
          <w:sz w:val="24"/>
          <w:szCs w:val="24"/>
          <w:u w:val="single"/>
        </w:rPr>
        <w:t>:</w:t>
      </w:r>
    </w:p>
    <w:p w14:paraId="58EB9494" w14:textId="77777777" w:rsidR="00F80637" w:rsidRPr="00FE6B18" w:rsidRDefault="00F80637" w:rsidP="00FE6B18">
      <w:pPr>
        <w:pStyle w:val="NoSpacing"/>
        <w:jc w:val="both"/>
        <w:rPr>
          <w:rFonts w:ascii="Calibri" w:hAnsi="Calibri" w:cs="Calibri"/>
          <w:sz w:val="12"/>
          <w:szCs w:val="12"/>
        </w:rPr>
      </w:pPr>
    </w:p>
    <w:p w14:paraId="75E23795" w14:textId="77777777" w:rsidR="00B70B39" w:rsidRPr="00FE6B18" w:rsidRDefault="00D86938" w:rsidP="00FE6B18">
      <w:pPr>
        <w:pStyle w:val="NoSpacing"/>
        <w:jc w:val="both"/>
        <w:rPr>
          <w:rFonts w:ascii="Calibri" w:hAnsi="Calibri" w:cs="Calibri"/>
          <w:sz w:val="24"/>
          <w:szCs w:val="24"/>
        </w:rPr>
      </w:pPr>
      <w:r w:rsidRPr="00FE6B18">
        <w:rPr>
          <w:rFonts w:ascii="Calibri" w:hAnsi="Calibri" w:cs="Calibri"/>
          <w:sz w:val="24"/>
          <w:szCs w:val="24"/>
        </w:rPr>
        <w:t>This analysis is limited to historical data from a single dataset and does not account for external market factors. Future work could integrate demographic data, web browsing behavior, and social media interactions to enrich customer profiles. Predictive modeling could also be applied to forecast customer lifetime value and churn probability.</w:t>
      </w:r>
    </w:p>
    <w:p w14:paraId="115F009C" w14:textId="77777777" w:rsidR="00836C3B" w:rsidRPr="00FE6B18" w:rsidRDefault="00836C3B" w:rsidP="00FE6B18">
      <w:pPr>
        <w:pStyle w:val="NoSpacing"/>
        <w:jc w:val="both"/>
        <w:rPr>
          <w:rFonts w:ascii="Calibri" w:hAnsi="Calibri" w:cs="Calibri"/>
          <w:sz w:val="24"/>
          <w:szCs w:val="24"/>
        </w:rPr>
      </w:pPr>
    </w:p>
    <w:p w14:paraId="5B0D24A2" w14:textId="77777777" w:rsidR="009D68BA" w:rsidRPr="00FE6B18" w:rsidRDefault="00FE1E07"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 xml:space="preserve">Data set and deployment </w:t>
      </w:r>
    </w:p>
    <w:p w14:paraId="09CA3F23" w14:textId="77777777" w:rsidR="009D68BA" w:rsidRPr="00FE6B18" w:rsidRDefault="009D68BA" w:rsidP="00FE6B18">
      <w:pPr>
        <w:pStyle w:val="NoSpacing"/>
        <w:jc w:val="both"/>
        <w:rPr>
          <w:rFonts w:ascii="Calibri" w:hAnsi="Calibri" w:cs="Calibri"/>
          <w:sz w:val="10"/>
          <w:szCs w:val="10"/>
          <w:u w:val="single"/>
        </w:rPr>
      </w:pPr>
    </w:p>
    <w:p w14:paraId="7BDE5BE5" w14:textId="649DE38E" w:rsidR="00CC735A" w:rsidRPr="00FE6B18" w:rsidRDefault="009D68BA" w:rsidP="00FE6B18">
      <w:pPr>
        <w:pStyle w:val="NoSpacing"/>
        <w:jc w:val="both"/>
        <w:rPr>
          <w:rFonts w:ascii="Calibri" w:hAnsi="Calibri" w:cs="Calibri"/>
          <w:sz w:val="24"/>
          <w:szCs w:val="24"/>
        </w:rPr>
      </w:pPr>
      <w:r w:rsidRPr="00FE6B18">
        <w:rPr>
          <w:rFonts w:ascii="Calibri" w:hAnsi="Calibri" w:cs="Calibri"/>
          <w:sz w:val="24"/>
          <w:szCs w:val="24"/>
        </w:rPr>
        <w:t>Dataset_</w:t>
      </w:r>
      <w:r w:rsidR="00CC735A" w:rsidRPr="00FE6B18">
        <w:rPr>
          <w:rFonts w:ascii="Calibri" w:hAnsi="Calibri" w:cs="Calibri"/>
          <w:sz w:val="24"/>
          <w:szCs w:val="24"/>
        </w:rPr>
        <w:t>kaggle:</w:t>
      </w:r>
      <w:hyperlink r:id="rId6" w:history="1">
        <w:r w:rsidR="00BE565B" w:rsidRPr="00FE6B18">
          <w:rPr>
            <w:rStyle w:val="Hyperlink"/>
            <w:rFonts w:ascii="Calibri" w:hAnsi="Calibri" w:cs="Calibri"/>
            <w:sz w:val="24"/>
            <w:szCs w:val="24"/>
          </w:rPr>
          <w:t>https://www.kaggle.com/datasets/vivek468/superstore-dataset-final/suggestions</w:t>
        </w:r>
      </w:hyperlink>
    </w:p>
    <w:p w14:paraId="1EA08347" w14:textId="77777777" w:rsidR="00BE565B" w:rsidRPr="00FE6B18" w:rsidRDefault="00BE565B" w:rsidP="00FE6B18">
      <w:pPr>
        <w:pStyle w:val="NoSpacing"/>
        <w:jc w:val="both"/>
        <w:rPr>
          <w:rFonts w:ascii="Calibri" w:hAnsi="Calibri" w:cs="Calibri"/>
          <w:sz w:val="6"/>
          <w:szCs w:val="6"/>
        </w:rPr>
      </w:pPr>
    </w:p>
    <w:p w14:paraId="347010C6" w14:textId="7A9FB34C" w:rsidR="00BE565B" w:rsidRPr="00FE6B18" w:rsidRDefault="00BE565B" w:rsidP="00FE6B18">
      <w:pPr>
        <w:pStyle w:val="NoSpacing"/>
        <w:jc w:val="both"/>
        <w:rPr>
          <w:rFonts w:ascii="Calibri" w:hAnsi="Calibri" w:cs="Calibri"/>
          <w:sz w:val="24"/>
          <w:szCs w:val="24"/>
        </w:rPr>
      </w:pPr>
      <w:proofErr w:type="spellStart"/>
      <w:r w:rsidRPr="00FE6B18">
        <w:rPr>
          <w:rFonts w:ascii="Calibri" w:hAnsi="Calibri" w:cs="Calibri"/>
          <w:sz w:val="24"/>
          <w:szCs w:val="24"/>
        </w:rPr>
        <w:t>Cloud</w:t>
      </w:r>
      <w:r w:rsidR="00C8660F" w:rsidRPr="00FE6B18">
        <w:rPr>
          <w:rFonts w:ascii="Calibri" w:hAnsi="Calibri" w:cs="Calibri"/>
          <w:sz w:val="24"/>
          <w:szCs w:val="24"/>
        </w:rPr>
        <w:t>_Streamlit</w:t>
      </w:r>
      <w:proofErr w:type="spellEnd"/>
      <w:r w:rsidRPr="00FE6B18">
        <w:rPr>
          <w:rFonts w:ascii="Calibri" w:hAnsi="Calibri" w:cs="Calibri"/>
          <w:sz w:val="24"/>
          <w:szCs w:val="24"/>
        </w:rPr>
        <w:t xml:space="preserve">: </w:t>
      </w:r>
      <w:hyperlink r:id="rId7" w:history="1">
        <w:r w:rsidR="00C736DA" w:rsidRPr="00FE6B18">
          <w:rPr>
            <w:rStyle w:val="Hyperlink"/>
            <w:rFonts w:ascii="Calibri" w:hAnsi="Calibri" w:cs="Calibri"/>
            <w:sz w:val="24"/>
            <w:szCs w:val="24"/>
          </w:rPr>
          <w:t>https://retailanalyticsplatform.streamlit.app/</w:t>
        </w:r>
      </w:hyperlink>
      <w:r w:rsidR="00C736DA" w:rsidRPr="00FE6B18">
        <w:rPr>
          <w:rFonts w:ascii="Calibri" w:hAnsi="Calibri" w:cs="Calibri"/>
          <w:sz w:val="24"/>
          <w:szCs w:val="24"/>
        </w:rPr>
        <w:t xml:space="preserve"> </w:t>
      </w:r>
    </w:p>
    <w:p w14:paraId="169D11D3" w14:textId="77777777" w:rsidR="00C8660F" w:rsidRPr="00FE6B18" w:rsidRDefault="00C8660F" w:rsidP="00FE6B18">
      <w:pPr>
        <w:pStyle w:val="NoSpacing"/>
        <w:jc w:val="both"/>
        <w:rPr>
          <w:rFonts w:ascii="Calibri" w:hAnsi="Calibri" w:cs="Calibri"/>
          <w:sz w:val="8"/>
          <w:szCs w:val="8"/>
        </w:rPr>
      </w:pPr>
    </w:p>
    <w:p w14:paraId="37D0E20D" w14:textId="7969BC77" w:rsidR="00BE565B" w:rsidRPr="00FE6B18" w:rsidRDefault="00C8660F" w:rsidP="00FE6B18">
      <w:pPr>
        <w:pStyle w:val="NoSpacing"/>
        <w:jc w:val="both"/>
        <w:rPr>
          <w:rFonts w:ascii="Calibri" w:hAnsi="Calibri" w:cs="Calibri"/>
          <w:sz w:val="24"/>
          <w:szCs w:val="24"/>
        </w:rPr>
      </w:pPr>
      <w:proofErr w:type="spellStart"/>
      <w:r w:rsidRPr="00FE6B18">
        <w:rPr>
          <w:rFonts w:ascii="Calibri" w:hAnsi="Calibri" w:cs="Calibri"/>
          <w:sz w:val="24"/>
          <w:szCs w:val="24"/>
        </w:rPr>
        <w:t>Github_repository</w:t>
      </w:r>
      <w:proofErr w:type="spellEnd"/>
      <w:r w:rsidRPr="00FE6B18">
        <w:rPr>
          <w:rFonts w:ascii="Calibri" w:hAnsi="Calibri" w:cs="Calibri"/>
          <w:sz w:val="24"/>
          <w:szCs w:val="24"/>
        </w:rPr>
        <w:t xml:space="preserve">:  </w:t>
      </w:r>
      <w:hyperlink r:id="rId8" w:history="1">
        <w:r w:rsidR="003B54B4" w:rsidRPr="00FE6B18">
          <w:rPr>
            <w:rStyle w:val="Hyperlink"/>
            <w:rFonts w:ascii="Calibri" w:hAnsi="Calibri" w:cs="Calibri"/>
            <w:sz w:val="24"/>
            <w:szCs w:val="24"/>
          </w:rPr>
          <w:t>https://github.com/dattaBus-anls/-Retail-Analytics-Platform-.git</w:t>
        </w:r>
      </w:hyperlink>
    </w:p>
    <w:p w14:paraId="292CF34B" w14:textId="77777777" w:rsidR="003B54B4" w:rsidRPr="00FE6B18" w:rsidRDefault="003B54B4" w:rsidP="00FE6B18">
      <w:pPr>
        <w:pStyle w:val="NoSpacing"/>
        <w:jc w:val="both"/>
        <w:rPr>
          <w:rFonts w:ascii="Calibri" w:hAnsi="Calibri" w:cs="Calibri"/>
          <w:sz w:val="24"/>
          <w:szCs w:val="24"/>
        </w:rPr>
      </w:pPr>
    </w:p>
    <w:p w14:paraId="4BC00774" w14:textId="77777777" w:rsidR="00CC735A" w:rsidRPr="00FE6B18" w:rsidRDefault="00CC735A" w:rsidP="00FE6B18">
      <w:pPr>
        <w:pStyle w:val="NoSpacing"/>
        <w:jc w:val="both"/>
        <w:rPr>
          <w:rFonts w:ascii="Calibri" w:hAnsi="Calibri" w:cs="Calibri"/>
          <w:sz w:val="24"/>
          <w:szCs w:val="24"/>
        </w:rPr>
      </w:pPr>
    </w:p>
    <w:p w14:paraId="1C885BC4" w14:textId="069421B9" w:rsidR="00836C3B" w:rsidRPr="00FE6B18" w:rsidRDefault="00FE1E07"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 xml:space="preserve"> </w:t>
      </w:r>
    </w:p>
    <w:p w14:paraId="6AF8DED8" w14:textId="77777777" w:rsidR="00D260BE" w:rsidRPr="00FE6B18" w:rsidRDefault="00D260BE" w:rsidP="00FE6B18">
      <w:pPr>
        <w:pStyle w:val="NoSpacing"/>
        <w:jc w:val="both"/>
        <w:rPr>
          <w:rFonts w:ascii="Calibri" w:hAnsi="Calibri" w:cs="Calibri"/>
          <w:b/>
          <w:bCs/>
          <w:sz w:val="24"/>
          <w:szCs w:val="24"/>
          <w:u w:val="single"/>
        </w:rPr>
      </w:pPr>
    </w:p>
    <w:p w14:paraId="52C95A58" w14:textId="1D13B64C" w:rsidR="00D260BE" w:rsidRPr="00FE6B18" w:rsidRDefault="00D260BE" w:rsidP="00FE6B18">
      <w:pPr>
        <w:pStyle w:val="NoSpacing"/>
        <w:jc w:val="both"/>
        <w:rPr>
          <w:rFonts w:ascii="Calibri" w:hAnsi="Calibri" w:cs="Calibri"/>
          <w:b/>
          <w:bCs/>
          <w:sz w:val="24"/>
          <w:szCs w:val="24"/>
          <w:u w:val="single"/>
        </w:rPr>
      </w:pPr>
    </w:p>
    <w:p w14:paraId="536BA686" w14:textId="77777777" w:rsidR="00D260BE" w:rsidRPr="00FE6B18" w:rsidRDefault="00D260BE" w:rsidP="00FE6B18">
      <w:pPr>
        <w:pStyle w:val="NoSpacing"/>
        <w:jc w:val="both"/>
        <w:rPr>
          <w:rFonts w:ascii="Calibri" w:hAnsi="Calibri" w:cs="Calibri"/>
          <w:b/>
          <w:bCs/>
          <w:sz w:val="24"/>
          <w:szCs w:val="24"/>
          <w:u w:val="single"/>
        </w:rPr>
      </w:pPr>
    </w:p>
    <w:p w14:paraId="2C64AD27" w14:textId="77777777" w:rsidR="00D260BE" w:rsidRPr="00FE6B18" w:rsidRDefault="00D260BE" w:rsidP="00FE6B18">
      <w:pPr>
        <w:pStyle w:val="NoSpacing"/>
        <w:jc w:val="both"/>
        <w:rPr>
          <w:rFonts w:ascii="Calibri" w:hAnsi="Calibri" w:cs="Calibri"/>
          <w:b/>
          <w:bCs/>
          <w:sz w:val="24"/>
          <w:szCs w:val="24"/>
          <w:u w:val="single"/>
        </w:rPr>
      </w:pPr>
    </w:p>
    <w:p w14:paraId="78C6805F" w14:textId="77777777" w:rsidR="00D260BE" w:rsidRPr="00FE6B18" w:rsidRDefault="00D260BE" w:rsidP="00FE6B18">
      <w:pPr>
        <w:pStyle w:val="NoSpacing"/>
        <w:jc w:val="both"/>
        <w:rPr>
          <w:rFonts w:ascii="Calibri" w:hAnsi="Calibri" w:cs="Calibri"/>
          <w:b/>
          <w:bCs/>
          <w:sz w:val="24"/>
          <w:szCs w:val="24"/>
          <w:u w:val="single"/>
        </w:rPr>
      </w:pPr>
    </w:p>
    <w:p w14:paraId="5C334E20" w14:textId="77777777" w:rsidR="00D260BE" w:rsidRPr="00FE6B18" w:rsidRDefault="00D260BE" w:rsidP="00FE6B18">
      <w:pPr>
        <w:pStyle w:val="NoSpacing"/>
        <w:jc w:val="both"/>
        <w:rPr>
          <w:rFonts w:ascii="Calibri" w:hAnsi="Calibri" w:cs="Calibri"/>
          <w:b/>
          <w:bCs/>
          <w:sz w:val="24"/>
          <w:szCs w:val="24"/>
          <w:u w:val="single"/>
        </w:rPr>
      </w:pPr>
    </w:p>
    <w:p w14:paraId="0684CEAA" w14:textId="77777777" w:rsidR="00D260BE" w:rsidRPr="00FE6B18" w:rsidRDefault="00D260BE" w:rsidP="00FE6B18">
      <w:pPr>
        <w:pStyle w:val="NoSpacing"/>
        <w:jc w:val="both"/>
        <w:rPr>
          <w:rFonts w:ascii="Calibri" w:hAnsi="Calibri" w:cs="Calibri"/>
          <w:b/>
          <w:bCs/>
          <w:sz w:val="24"/>
          <w:szCs w:val="24"/>
          <w:u w:val="single"/>
        </w:rPr>
      </w:pPr>
    </w:p>
    <w:p w14:paraId="7ED5A847" w14:textId="77777777" w:rsidR="00D260BE" w:rsidRPr="00FE6B18" w:rsidRDefault="00D260BE" w:rsidP="00FE6B18">
      <w:pPr>
        <w:pStyle w:val="NoSpacing"/>
        <w:jc w:val="both"/>
        <w:rPr>
          <w:rFonts w:ascii="Calibri" w:hAnsi="Calibri" w:cs="Calibri"/>
          <w:b/>
          <w:bCs/>
          <w:sz w:val="24"/>
          <w:szCs w:val="24"/>
          <w:u w:val="single"/>
        </w:rPr>
      </w:pPr>
    </w:p>
    <w:p w14:paraId="1CD8C903" w14:textId="77777777" w:rsidR="00D260BE" w:rsidRPr="00FE6B18" w:rsidRDefault="00D260BE" w:rsidP="00FE6B18">
      <w:pPr>
        <w:pStyle w:val="NoSpacing"/>
        <w:jc w:val="both"/>
        <w:rPr>
          <w:rFonts w:ascii="Calibri" w:hAnsi="Calibri" w:cs="Calibri"/>
          <w:b/>
          <w:bCs/>
          <w:sz w:val="24"/>
          <w:szCs w:val="24"/>
          <w:u w:val="single"/>
        </w:rPr>
      </w:pPr>
    </w:p>
    <w:p w14:paraId="0CBAC4C1" w14:textId="77777777" w:rsidR="00D260BE" w:rsidRPr="00FE6B18" w:rsidRDefault="00D260BE" w:rsidP="00FE6B18">
      <w:pPr>
        <w:pStyle w:val="NoSpacing"/>
        <w:jc w:val="both"/>
        <w:rPr>
          <w:rFonts w:ascii="Calibri" w:hAnsi="Calibri" w:cs="Calibri"/>
          <w:b/>
          <w:bCs/>
          <w:sz w:val="24"/>
          <w:szCs w:val="24"/>
          <w:u w:val="single"/>
        </w:rPr>
      </w:pPr>
    </w:p>
    <w:p w14:paraId="472257C6" w14:textId="77777777" w:rsidR="00D260BE" w:rsidRPr="00FE6B18" w:rsidRDefault="00D260BE" w:rsidP="00FE6B18">
      <w:pPr>
        <w:pStyle w:val="NoSpacing"/>
        <w:jc w:val="both"/>
        <w:rPr>
          <w:rFonts w:ascii="Calibri" w:hAnsi="Calibri" w:cs="Calibri"/>
          <w:b/>
          <w:bCs/>
          <w:sz w:val="24"/>
          <w:szCs w:val="24"/>
          <w:u w:val="single"/>
        </w:rPr>
      </w:pPr>
    </w:p>
    <w:p w14:paraId="0EBD727D" w14:textId="77777777" w:rsidR="00D260BE" w:rsidRPr="00FE6B18" w:rsidRDefault="00D260BE" w:rsidP="00FE6B18">
      <w:pPr>
        <w:pStyle w:val="NoSpacing"/>
        <w:jc w:val="both"/>
        <w:rPr>
          <w:rFonts w:ascii="Calibri" w:hAnsi="Calibri" w:cs="Calibri"/>
          <w:b/>
          <w:bCs/>
          <w:sz w:val="24"/>
          <w:szCs w:val="24"/>
          <w:u w:val="single"/>
        </w:rPr>
      </w:pPr>
    </w:p>
    <w:p w14:paraId="3209B958" w14:textId="77777777" w:rsidR="00D260BE" w:rsidRPr="00FE6B18" w:rsidRDefault="00D260BE" w:rsidP="00FE6B18">
      <w:pPr>
        <w:pStyle w:val="NoSpacing"/>
        <w:jc w:val="both"/>
        <w:rPr>
          <w:rFonts w:ascii="Calibri" w:hAnsi="Calibri" w:cs="Calibri"/>
          <w:b/>
          <w:bCs/>
          <w:sz w:val="24"/>
          <w:szCs w:val="24"/>
          <w:u w:val="single"/>
        </w:rPr>
      </w:pPr>
    </w:p>
    <w:p w14:paraId="0C518C28" w14:textId="77777777" w:rsidR="00552DCA" w:rsidRPr="00FE6B18" w:rsidRDefault="00552DCA" w:rsidP="00FE6B18">
      <w:pPr>
        <w:pStyle w:val="NoSpacing"/>
        <w:jc w:val="both"/>
        <w:rPr>
          <w:rFonts w:ascii="Calibri" w:hAnsi="Calibri" w:cs="Calibri"/>
          <w:b/>
          <w:bCs/>
          <w:sz w:val="24"/>
          <w:szCs w:val="24"/>
          <w:u w:val="single"/>
        </w:rPr>
      </w:pPr>
    </w:p>
    <w:p w14:paraId="0B283A18" w14:textId="77777777" w:rsidR="00552DCA" w:rsidRPr="00FE6B18" w:rsidRDefault="00552DCA" w:rsidP="00FE6B18">
      <w:pPr>
        <w:pStyle w:val="NoSpacing"/>
        <w:jc w:val="both"/>
        <w:rPr>
          <w:rFonts w:ascii="Calibri" w:hAnsi="Calibri" w:cs="Calibri"/>
          <w:b/>
          <w:bCs/>
          <w:sz w:val="24"/>
          <w:szCs w:val="24"/>
          <w:u w:val="single"/>
        </w:rPr>
      </w:pPr>
    </w:p>
    <w:p w14:paraId="150BC8B8" w14:textId="77777777" w:rsidR="00552DCA" w:rsidRPr="00FE6B18" w:rsidRDefault="00552DCA" w:rsidP="00FE6B18">
      <w:pPr>
        <w:pStyle w:val="NoSpacing"/>
        <w:jc w:val="both"/>
        <w:rPr>
          <w:rFonts w:ascii="Calibri" w:hAnsi="Calibri" w:cs="Calibri"/>
          <w:b/>
          <w:bCs/>
          <w:sz w:val="24"/>
          <w:szCs w:val="24"/>
          <w:u w:val="single"/>
        </w:rPr>
      </w:pPr>
    </w:p>
    <w:p w14:paraId="78B959FD" w14:textId="77777777" w:rsidR="006B72F2" w:rsidRPr="00FE6B18" w:rsidRDefault="006B72F2" w:rsidP="00FE6B18">
      <w:pPr>
        <w:pStyle w:val="NoSpacing"/>
        <w:jc w:val="both"/>
        <w:rPr>
          <w:rFonts w:ascii="Calibri" w:hAnsi="Calibri" w:cs="Calibri"/>
          <w:b/>
          <w:bCs/>
          <w:sz w:val="24"/>
          <w:szCs w:val="24"/>
          <w:u w:val="single"/>
        </w:rPr>
      </w:pPr>
    </w:p>
    <w:p w14:paraId="143A19D5" w14:textId="77777777" w:rsidR="006B72F2" w:rsidRPr="00FE6B18" w:rsidRDefault="006B72F2" w:rsidP="00FE6B18">
      <w:pPr>
        <w:pStyle w:val="NoSpacing"/>
        <w:jc w:val="both"/>
        <w:rPr>
          <w:rFonts w:ascii="Calibri" w:hAnsi="Calibri" w:cs="Calibri"/>
          <w:b/>
          <w:bCs/>
          <w:sz w:val="24"/>
          <w:szCs w:val="24"/>
          <w:u w:val="single"/>
        </w:rPr>
      </w:pPr>
    </w:p>
    <w:p w14:paraId="2FD04462" w14:textId="79BE4A6C" w:rsidR="00D260BE" w:rsidRPr="00FE6B18" w:rsidRDefault="00D260BE"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lastRenderedPageBreak/>
        <w:t>Appendix:</w:t>
      </w:r>
    </w:p>
    <w:p w14:paraId="118D1C7A" w14:textId="77777777" w:rsidR="00D260BE" w:rsidRPr="00FE6B18" w:rsidRDefault="00D260BE" w:rsidP="00FE6B18">
      <w:pPr>
        <w:pStyle w:val="NoSpacing"/>
        <w:jc w:val="both"/>
        <w:rPr>
          <w:rFonts w:ascii="Calibri" w:hAnsi="Calibri" w:cs="Calibri"/>
          <w:b/>
          <w:bCs/>
          <w:sz w:val="24"/>
          <w:szCs w:val="24"/>
          <w:u w:val="single"/>
        </w:rPr>
      </w:pPr>
    </w:p>
    <w:p w14:paraId="6B644967" w14:textId="77777777" w:rsidR="00D260BE" w:rsidRPr="00FE6B18" w:rsidRDefault="00D260BE" w:rsidP="00FE6B18">
      <w:pPr>
        <w:pStyle w:val="NoSpacing"/>
        <w:jc w:val="both"/>
        <w:rPr>
          <w:rFonts w:ascii="Calibri" w:hAnsi="Calibri" w:cs="Calibri"/>
          <w:b/>
          <w:bCs/>
          <w:sz w:val="24"/>
          <w:szCs w:val="24"/>
          <w:u w:val="single"/>
        </w:rPr>
      </w:pPr>
    </w:p>
    <w:p w14:paraId="7F44CD20" w14:textId="1A8A832B" w:rsidR="00D260BE" w:rsidRPr="00FE6B18" w:rsidRDefault="00D70EFC"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customer_segmentation_cluster_analysis.png</w:t>
      </w:r>
    </w:p>
    <w:p w14:paraId="51FEF6C4" w14:textId="77777777" w:rsidR="00C63614" w:rsidRPr="00FE6B18" w:rsidRDefault="00C63614" w:rsidP="00FE6B18">
      <w:pPr>
        <w:pStyle w:val="NoSpacing"/>
        <w:jc w:val="both"/>
        <w:rPr>
          <w:rFonts w:ascii="Calibri" w:hAnsi="Calibri" w:cs="Calibri"/>
          <w:b/>
          <w:bCs/>
          <w:sz w:val="24"/>
          <w:szCs w:val="24"/>
          <w:u w:val="single"/>
        </w:rPr>
      </w:pPr>
    </w:p>
    <w:p w14:paraId="4128EA75" w14:textId="5E30C7F8" w:rsidR="00D260BE" w:rsidRPr="00FE6B18" w:rsidRDefault="00C63614" w:rsidP="00FE6B18">
      <w:pPr>
        <w:pStyle w:val="NoSpacing"/>
        <w:jc w:val="both"/>
        <w:rPr>
          <w:rFonts w:ascii="Calibri" w:hAnsi="Calibri" w:cs="Calibri"/>
          <w:noProof/>
        </w:rPr>
      </w:pPr>
      <w:r w:rsidRPr="00FE6B18">
        <w:rPr>
          <w:rFonts w:ascii="Calibri" w:hAnsi="Calibri" w:cs="Calibri"/>
          <w:noProof/>
        </w:rPr>
        <w:drawing>
          <wp:inline distT="0" distB="0" distL="0" distR="0" wp14:anchorId="2E12E923" wp14:editId="3288F8BC">
            <wp:extent cx="5486400" cy="2847340"/>
            <wp:effectExtent l="0" t="0" r="0" b="0"/>
            <wp:docPr id="1842002185" name="Picture 5" descr="A group of graphs and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02185" name="Picture 5" descr="A group of graphs and char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47340"/>
                    </a:xfrm>
                    <a:prstGeom prst="rect">
                      <a:avLst/>
                    </a:prstGeom>
                    <a:noFill/>
                    <a:ln>
                      <a:noFill/>
                    </a:ln>
                  </pic:spPr>
                </pic:pic>
              </a:graphicData>
            </a:graphic>
          </wp:inline>
        </w:drawing>
      </w:r>
    </w:p>
    <w:p w14:paraId="0F9235FA" w14:textId="77777777" w:rsidR="004E0006" w:rsidRPr="00FE6B18" w:rsidRDefault="004E0006" w:rsidP="00FE6B18">
      <w:pPr>
        <w:pStyle w:val="NoSpacing"/>
        <w:jc w:val="both"/>
        <w:rPr>
          <w:rFonts w:ascii="Calibri" w:hAnsi="Calibri" w:cs="Calibri"/>
          <w:noProof/>
        </w:rPr>
      </w:pPr>
    </w:p>
    <w:p w14:paraId="050F5255" w14:textId="1B8FD976" w:rsidR="004E0006" w:rsidRPr="00FE6B18" w:rsidRDefault="00C63614"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customer_segmentation_methods_comparison.png</w:t>
      </w:r>
    </w:p>
    <w:p w14:paraId="00B4D3D3" w14:textId="77777777" w:rsidR="00AE0654" w:rsidRPr="00FE6B18" w:rsidRDefault="00AE0654" w:rsidP="00FE6B18">
      <w:pPr>
        <w:pStyle w:val="NoSpacing"/>
        <w:jc w:val="both"/>
        <w:rPr>
          <w:rFonts w:ascii="Calibri" w:hAnsi="Calibri" w:cs="Calibri"/>
          <w:b/>
          <w:bCs/>
          <w:sz w:val="24"/>
          <w:szCs w:val="24"/>
          <w:u w:val="single"/>
        </w:rPr>
      </w:pPr>
    </w:p>
    <w:p w14:paraId="561B4575" w14:textId="5B9A7D62" w:rsidR="00AE0654" w:rsidRPr="00FE6B18" w:rsidRDefault="00AE0654" w:rsidP="00FE6B18">
      <w:pPr>
        <w:pStyle w:val="NoSpacing"/>
        <w:jc w:val="both"/>
        <w:rPr>
          <w:rFonts w:ascii="Calibri" w:hAnsi="Calibri" w:cs="Calibri"/>
          <w:b/>
          <w:bCs/>
          <w:sz w:val="24"/>
          <w:szCs w:val="24"/>
          <w:u w:val="single"/>
        </w:rPr>
      </w:pPr>
      <w:r w:rsidRPr="00FE6B18">
        <w:rPr>
          <w:rFonts w:ascii="Calibri" w:hAnsi="Calibri" w:cs="Calibri"/>
          <w:noProof/>
        </w:rPr>
        <w:drawing>
          <wp:inline distT="0" distB="0" distL="0" distR="0" wp14:anchorId="2623F370" wp14:editId="6EEA427F">
            <wp:extent cx="5486400" cy="2137410"/>
            <wp:effectExtent l="0" t="0" r="0" b="0"/>
            <wp:docPr id="906955035" name="Picture 6" descr="A group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55035" name="Picture 6" descr="A group of colored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37410"/>
                    </a:xfrm>
                    <a:prstGeom prst="rect">
                      <a:avLst/>
                    </a:prstGeom>
                    <a:noFill/>
                    <a:ln>
                      <a:noFill/>
                    </a:ln>
                  </pic:spPr>
                </pic:pic>
              </a:graphicData>
            </a:graphic>
          </wp:inline>
        </w:drawing>
      </w:r>
    </w:p>
    <w:p w14:paraId="0AAEB7CF" w14:textId="77777777" w:rsidR="00C63614" w:rsidRPr="00FE6B18" w:rsidRDefault="00C63614" w:rsidP="00FE6B18">
      <w:pPr>
        <w:pStyle w:val="NoSpacing"/>
        <w:jc w:val="both"/>
        <w:rPr>
          <w:rFonts w:ascii="Calibri" w:hAnsi="Calibri" w:cs="Calibri"/>
          <w:b/>
          <w:bCs/>
          <w:sz w:val="24"/>
          <w:szCs w:val="24"/>
          <w:u w:val="single"/>
        </w:rPr>
      </w:pPr>
    </w:p>
    <w:p w14:paraId="63A682BB" w14:textId="77777777" w:rsidR="00C63614" w:rsidRPr="00FE6B18" w:rsidRDefault="00C63614" w:rsidP="00FE6B18">
      <w:pPr>
        <w:pStyle w:val="NoSpacing"/>
        <w:jc w:val="both"/>
        <w:rPr>
          <w:rFonts w:ascii="Calibri" w:hAnsi="Calibri" w:cs="Calibri"/>
          <w:b/>
          <w:bCs/>
          <w:sz w:val="24"/>
          <w:szCs w:val="24"/>
          <w:u w:val="single"/>
        </w:rPr>
      </w:pPr>
    </w:p>
    <w:p w14:paraId="78E5EB5A" w14:textId="77777777" w:rsidR="00AE0654" w:rsidRPr="00FE6B18" w:rsidRDefault="00AE0654" w:rsidP="00FE6B18">
      <w:pPr>
        <w:pStyle w:val="NoSpacing"/>
        <w:jc w:val="both"/>
        <w:rPr>
          <w:rFonts w:ascii="Calibri" w:hAnsi="Calibri" w:cs="Calibri"/>
          <w:b/>
          <w:bCs/>
          <w:sz w:val="24"/>
          <w:szCs w:val="24"/>
          <w:u w:val="single"/>
        </w:rPr>
      </w:pPr>
    </w:p>
    <w:p w14:paraId="63126EAD" w14:textId="77777777" w:rsidR="00AE0654" w:rsidRPr="00FE6B18" w:rsidRDefault="00AE0654" w:rsidP="00FE6B18">
      <w:pPr>
        <w:pStyle w:val="NoSpacing"/>
        <w:jc w:val="both"/>
        <w:rPr>
          <w:rFonts w:ascii="Calibri" w:hAnsi="Calibri" w:cs="Calibri"/>
          <w:b/>
          <w:bCs/>
          <w:sz w:val="24"/>
          <w:szCs w:val="24"/>
          <w:u w:val="single"/>
        </w:rPr>
      </w:pPr>
    </w:p>
    <w:p w14:paraId="32018A15" w14:textId="77777777" w:rsidR="00AE0654" w:rsidRPr="00FE6B18" w:rsidRDefault="00AE0654" w:rsidP="00FE6B18">
      <w:pPr>
        <w:pStyle w:val="NoSpacing"/>
        <w:jc w:val="both"/>
        <w:rPr>
          <w:rFonts w:ascii="Calibri" w:hAnsi="Calibri" w:cs="Calibri"/>
          <w:b/>
          <w:bCs/>
          <w:sz w:val="24"/>
          <w:szCs w:val="24"/>
          <w:u w:val="single"/>
        </w:rPr>
      </w:pPr>
    </w:p>
    <w:p w14:paraId="2A89B9A8" w14:textId="77777777" w:rsidR="00AE0654" w:rsidRPr="00FE6B18" w:rsidRDefault="00AE0654" w:rsidP="00FE6B18">
      <w:pPr>
        <w:pStyle w:val="NoSpacing"/>
        <w:jc w:val="both"/>
        <w:rPr>
          <w:rFonts w:ascii="Calibri" w:hAnsi="Calibri" w:cs="Calibri"/>
          <w:b/>
          <w:bCs/>
          <w:sz w:val="24"/>
          <w:szCs w:val="24"/>
          <w:u w:val="single"/>
        </w:rPr>
      </w:pPr>
    </w:p>
    <w:p w14:paraId="36496934" w14:textId="77777777" w:rsidR="00AE0654" w:rsidRPr="00FE6B18" w:rsidRDefault="00AE0654" w:rsidP="00FE6B18">
      <w:pPr>
        <w:pStyle w:val="NoSpacing"/>
        <w:jc w:val="both"/>
        <w:rPr>
          <w:rFonts w:ascii="Calibri" w:hAnsi="Calibri" w:cs="Calibri"/>
          <w:b/>
          <w:bCs/>
          <w:sz w:val="24"/>
          <w:szCs w:val="24"/>
          <w:u w:val="single"/>
        </w:rPr>
      </w:pPr>
    </w:p>
    <w:p w14:paraId="27E46DB5" w14:textId="77777777" w:rsidR="00AE0654" w:rsidRPr="00FE6B18" w:rsidRDefault="00AE0654" w:rsidP="00FE6B18">
      <w:pPr>
        <w:pStyle w:val="NoSpacing"/>
        <w:jc w:val="both"/>
        <w:rPr>
          <w:rFonts w:ascii="Calibri" w:hAnsi="Calibri" w:cs="Calibri"/>
          <w:b/>
          <w:bCs/>
          <w:sz w:val="24"/>
          <w:szCs w:val="24"/>
          <w:u w:val="single"/>
        </w:rPr>
      </w:pPr>
    </w:p>
    <w:p w14:paraId="2BEB6285" w14:textId="77777777" w:rsidR="00AE0654" w:rsidRPr="00FE6B18" w:rsidRDefault="00AE0654" w:rsidP="00FE6B18">
      <w:pPr>
        <w:pStyle w:val="NoSpacing"/>
        <w:jc w:val="both"/>
        <w:rPr>
          <w:rFonts w:ascii="Calibri" w:hAnsi="Calibri" w:cs="Calibri"/>
          <w:b/>
          <w:bCs/>
          <w:sz w:val="24"/>
          <w:szCs w:val="24"/>
          <w:u w:val="single"/>
        </w:rPr>
      </w:pPr>
    </w:p>
    <w:p w14:paraId="345D8C65" w14:textId="01516DBB" w:rsidR="00C63614" w:rsidRPr="00FE6B18" w:rsidRDefault="00C63614"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lastRenderedPageBreak/>
        <w:t>market_basket_analysis_association_rules_summary.png</w:t>
      </w:r>
    </w:p>
    <w:p w14:paraId="724D203E" w14:textId="77777777" w:rsidR="00C63614" w:rsidRPr="00FE6B18" w:rsidRDefault="00C63614" w:rsidP="00FE6B18">
      <w:pPr>
        <w:pStyle w:val="NoSpacing"/>
        <w:jc w:val="both"/>
        <w:rPr>
          <w:rFonts w:ascii="Calibri" w:hAnsi="Calibri" w:cs="Calibri"/>
          <w:b/>
          <w:bCs/>
          <w:sz w:val="24"/>
          <w:szCs w:val="24"/>
          <w:u w:val="single"/>
        </w:rPr>
      </w:pPr>
    </w:p>
    <w:p w14:paraId="33E9C04F" w14:textId="3E485F21" w:rsidR="00AE0654" w:rsidRPr="00FE6B18" w:rsidRDefault="00AE0654" w:rsidP="00FE6B18">
      <w:pPr>
        <w:pStyle w:val="NoSpacing"/>
        <w:jc w:val="both"/>
        <w:rPr>
          <w:rFonts w:ascii="Calibri" w:hAnsi="Calibri" w:cs="Calibri"/>
          <w:b/>
          <w:bCs/>
          <w:sz w:val="24"/>
          <w:szCs w:val="24"/>
          <w:u w:val="single"/>
        </w:rPr>
      </w:pPr>
      <w:r w:rsidRPr="00FE6B18">
        <w:rPr>
          <w:rFonts w:ascii="Calibri" w:hAnsi="Calibri" w:cs="Calibri"/>
          <w:noProof/>
        </w:rPr>
        <w:drawing>
          <wp:inline distT="0" distB="0" distL="0" distR="0" wp14:anchorId="31FE53DB" wp14:editId="2B173B60">
            <wp:extent cx="5486400" cy="2847340"/>
            <wp:effectExtent l="0" t="0" r="0" b="0"/>
            <wp:docPr id="597564992" name="Picture 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64992" name="Picture 7" descr="A screen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47340"/>
                    </a:xfrm>
                    <a:prstGeom prst="rect">
                      <a:avLst/>
                    </a:prstGeom>
                    <a:noFill/>
                    <a:ln>
                      <a:noFill/>
                    </a:ln>
                  </pic:spPr>
                </pic:pic>
              </a:graphicData>
            </a:graphic>
          </wp:inline>
        </w:drawing>
      </w:r>
    </w:p>
    <w:p w14:paraId="4C977F7E" w14:textId="77777777" w:rsidR="00C63614" w:rsidRPr="00FE6B18" w:rsidRDefault="00C63614" w:rsidP="00FE6B18">
      <w:pPr>
        <w:pStyle w:val="NoSpacing"/>
        <w:jc w:val="both"/>
        <w:rPr>
          <w:rFonts w:ascii="Calibri" w:hAnsi="Calibri" w:cs="Calibri"/>
          <w:b/>
          <w:bCs/>
          <w:sz w:val="24"/>
          <w:szCs w:val="24"/>
          <w:u w:val="single"/>
        </w:rPr>
      </w:pPr>
    </w:p>
    <w:p w14:paraId="68091FDE" w14:textId="31FC0F72" w:rsidR="00C63614" w:rsidRPr="00FE6B18" w:rsidRDefault="00C63614" w:rsidP="00FE6B18">
      <w:pPr>
        <w:pStyle w:val="NoSpacing"/>
        <w:jc w:val="both"/>
        <w:rPr>
          <w:rFonts w:ascii="Calibri" w:hAnsi="Calibri" w:cs="Calibri"/>
          <w:b/>
          <w:bCs/>
          <w:sz w:val="24"/>
          <w:szCs w:val="24"/>
          <w:u w:val="single"/>
        </w:rPr>
      </w:pPr>
      <w:r w:rsidRPr="00FE6B18">
        <w:rPr>
          <w:rFonts w:ascii="Calibri" w:hAnsi="Calibri" w:cs="Calibri"/>
          <w:b/>
          <w:bCs/>
          <w:sz w:val="24"/>
          <w:szCs w:val="24"/>
          <w:u w:val="single"/>
        </w:rPr>
        <w:t>superstore_cluster_evaluation_metrics.png</w:t>
      </w:r>
    </w:p>
    <w:p w14:paraId="6CA2695A" w14:textId="77777777" w:rsidR="00D260BE" w:rsidRPr="00FE6B18" w:rsidRDefault="00D260BE" w:rsidP="00FE6B18">
      <w:pPr>
        <w:pStyle w:val="NoSpacing"/>
        <w:jc w:val="both"/>
        <w:rPr>
          <w:rFonts w:ascii="Calibri" w:hAnsi="Calibri" w:cs="Calibri"/>
          <w:b/>
          <w:bCs/>
          <w:sz w:val="24"/>
          <w:szCs w:val="24"/>
          <w:u w:val="single"/>
        </w:rPr>
      </w:pPr>
    </w:p>
    <w:p w14:paraId="4C2EDF67" w14:textId="4CA77F9B" w:rsidR="00D260BE" w:rsidRPr="00FE6B18" w:rsidRDefault="00AE0654" w:rsidP="00FE6B18">
      <w:pPr>
        <w:pStyle w:val="NoSpacing"/>
        <w:jc w:val="both"/>
        <w:rPr>
          <w:rFonts w:ascii="Calibri" w:hAnsi="Calibri" w:cs="Calibri"/>
          <w:b/>
          <w:bCs/>
          <w:sz w:val="24"/>
          <w:szCs w:val="24"/>
          <w:u w:val="single"/>
        </w:rPr>
      </w:pPr>
      <w:r w:rsidRPr="00FE6B18">
        <w:rPr>
          <w:rFonts w:ascii="Calibri" w:hAnsi="Calibri" w:cs="Calibri"/>
          <w:noProof/>
        </w:rPr>
        <w:drawing>
          <wp:inline distT="0" distB="0" distL="0" distR="0" wp14:anchorId="10EB4477" wp14:editId="2ED07FD7">
            <wp:extent cx="5486400" cy="2847340"/>
            <wp:effectExtent l="0" t="0" r="0" b="0"/>
            <wp:docPr id="141255450" name="Picture 8" descr="A group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5450" name="Picture 8" descr="A group of graphs showing different types of data&#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47340"/>
                    </a:xfrm>
                    <a:prstGeom prst="rect">
                      <a:avLst/>
                    </a:prstGeom>
                    <a:noFill/>
                    <a:ln>
                      <a:noFill/>
                    </a:ln>
                  </pic:spPr>
                </pic:pic>
              </a:graphicData>
            </a:graphic>
          </wp:inline>
        </w:drawing>
      </w:r>
    </w:p>
    <w:sectPr w:rsidR="00D260BE" w:rsidRPr="00FE6B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493616">
    <w:abstractNumId w:val="8"/>
  </w:num>
  <w:num w:numId="2" w16cid:durableId="335425702">
    <w:abstractNumId w:val="6"/>
  </w:num>
  <w:num w:numId="3" w16cid:durableId="1388256912">
    <w:abstractNumId w:val="5"/>
  </w:num>
  <w:num w:numId="4" w16cid:durableId="1046100112">
    <w:abstractNumId w:val="4"/>
  </w:num>
  <w:num w:numId="5" w16cid:durableId="1594388628">
    <w:abstractNumId w:val="7"/>
  </w:num>
  <w:num w:numId="6" w16cid:durableId="1237201564">
    <w:abstractNumId w:val="3"/>
  </w:num>
  <w:num w:numId="7" w16cid:durableId="683633267">
    <w:abstractNumId w:val="2"/>
  </w:num>
  <w:num w:numId="8" w16cid:durableId="525338437">
    <w:abstractNumId w:val="1"/>
  </w:num>
  <w:num w:numId="9" w16cid:durableId="22191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EE1"/>
    <w:rsid w:val="0006063C"/>
    <w:rsid w:val="0008769A"/>
    <w:rsid w:val="00090DF7"/>
    <w:rsid w:val="000E1A25"/>
    <w:rsid w:val="000E3B9E"/>
    <w:rsid w:val="001326C3"/>
    <w:rsid w:val="0015074B"/>
    <w:rsid w:val="00211E5B"/>
    <w:rsid w:val="00242E9E"/>
    <w:rsid w:val="0024411D"/>
    <w:rsid w:val="00253FCA"/>
    <w:rsid w:val="00255286"/>
    <w:rsid w:val="0029639D"/>
    <w:rsid w:val="002A1D7C"/>
    <w:rsid w:val="002E1A74"/>
    <w:rsid w:val="002F5575"/>
    <w:rsid w:val="00326F90"/>
    <w:rsid w:val="003B54B4"/>
    <w:rsid w:val="004A4E4F"/>
    <w:rsid w:val="004B7BEE"/>
    <w:rsid w:val="004E0006"/>
    <w:rsid w:val="00513CF9"/>
    <w:rsid w:val="00552DCA"/>
    <w:rsid w:val="00571871"/>
    <w:rsid w:val="005839C4"/>
    <w:rsid w:val="006B72F2"/>
    <w:rsid w:val="006E5D1F"/>
    <w:rsid w:val="006F4EF3"/>
    <w:rsid w:val="007A42C5"/>
    <w:rsid w:val="007B4BB9"/>
    <w:rsid w:val="00811A5B"/>
    <w:rsid w:val="00836C3B"/>
    <w:rsid w:val="00872C93"/>
    <w:rsid w:val="008B7CAD"/>
    <w:rsid w:val="008E150D"/>
    <w:rsid w:val="00950B9C"/>
    <w:rsid w:val="009D68BA"/>
    <w:rsid w:val="00AA1D8D"/>
    <w:rsid w:val="00AE0654"/>
    <w:rsid w:val="00B029FF"/>
    <w:rsid w:val="00B1721E"/>
    <w:rsid w:val="00B22A44"/>
    <w:rsid w:val="00B47730"/>
    <w:rsid w:val="00B51970"/>
    <w:rsid w:val="00B70B39"/>
    <w:rsid w:val="00BE565B"/>
    <w:rsid w:val="00C16EAA"/>
    <w:rsid w:val="00C63614"/>
    <w:rsid w:val="00C736DA"/>
    <w:rsid w:val="00C8660F"/>
    <w:rsid w:val="00CA7709"/>
    <w:rsid w:val="00CB0664"/>
    <w:rsid w:val="00CC735A"/>
    <w:rsid w:val="00CD272C"/>
    <w:rsid w:val="00D260BE"/>
    <w:rsid w:val="00D3197C"/>
    <w:rsid w:val="00D70EFC"/>
    <w:rsid w:val="00D86938"/>
    <w:rsid w:val="00DC0361"/>
    <w:rsid w:val="00E667CB"/>
    <w:rsid w:val="00E72A20"/>
    <w:rsid w:val="00E95672"/>
    <w:rsid w:val="00ED1A8A"/>
    <w:rsid w:val="00F5335B"/>
    <w:rsid w:val="00F7790C"/>
    <w:rsid w:val="00F80637"/>
    <w:rsid w:val="00FC693F"/>
    <w:rsid w:val="00FE1E07"/>
    <w:rsid w:val="00FE6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7281879-9A17-49D5-8E70-2D91C7E0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C735A"/>
    <w:rPr>
      <w:color w:val="0000FF" w:themeColor="hyperlink"/>
      <w:u w:val="single"/>
    </w:rPr>
  </w:style>
  <w:style w:type="character" w:styleId="UnresolvedMention">
    <w:name w:val="Unresolved Mention"/>
    <w:basedOn w:val="DefaultParagraphFont"/>
    <w:uiPriority w:val="99"/>
    <w:semiHidden/>
    <w:unhideWhenUsed/>
    <w:rsid w:val="00CC7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taBus-anls/-Retail-Analytics-Platform-.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tailanalyticsplatform.streamlit.app/"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vivek468/superstore-dataset-final/suggestion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Apu datta</cp:lastModifiedBy>
  <cp:revision>2</cp:revision>
  <dcterms:created xsi:type="dcterms:W3CDTF">2025-08-12T21:34:00Z</dcterms:created>
  <dcterms:modified xsi:type="dcterms:W3CDTF">2025-08-12T21:34:00Z</dcterms:modified>
  <cp:category/>
</cp:coreProperties>
</file>